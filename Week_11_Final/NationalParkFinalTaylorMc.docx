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National Park Travel Guide</w:t>
      </w:r>
    </w:p>
    <w:p>
      <w:pPr>
        <w:pStyle w:val="Heading1"/>
      </w:pPr>
      <w:r>
        <w:t>Grand Teton National Park</w:t>
      </w:r>
    </w:p>
    <w:p>
      <w:pPr>
        <w:pStyle w:val="Heading2"/>
      </w:pPr>
      <w:r>
        <w:t>Description</w:t>
      </w:r>
    </w:p>
    <w:p>
      <w:pPr/>
      <w:r>
        <w:t>Rising above a scene rich with extraordinary wildlife, pristine lakes, and alpine terrain, the Teton Range stands as a monument to the people who fought to protect it. These are mountains of the imagination. Mountains that led to the creation of Grand Teton National Park where you can explore over two hundred miles of trails, float the Snake River, and enjoy the serenity of this remarkable place.</w:t>
      </w:r>
    </w:p>
    <w:p>
      <w:pPr>
        <w:pStyle w:val="Heading2"/>
      </w:pPr>
      <w:r>
        <w:t>Weather</w:t>
      </w:r>
    </w:p>
    <w:p>
      <w:pPr/>
      <w:r>
        <w:t>Grand Teton National Park has long, cold winters—snow and frost are possible any month. April, May, &amp; June - Mild days and cool nights alternate with rain and snow. July &amp; August - Warm days and cool nights prevail, with afternoon thundershowers common. September, October, &amp; November - Sunny days and cold nights alternate with rain and occasional snowstorms. December to April - Between storms the days are sunny and nights are frigid. Snow blankets the mountains and valley.</w:t>
      </w:r>
    </w:p>
    <w:p>
      <w:pPr>
        <w:pStyle w:val="Heading2"/>
      </w:pPr>
      <w:r>
        <w:t>Activities</w:t>
      </w:r>
    </w:p>
    <w:p>
      <w:pPr>
        <w:pStyle w:val="ListBullet2"/>
      </w:pPr>
      <w:r>
        <w:t>Boat Tour</w:t>
      </w:r>
    </w:p>
    <w:p>
      <w:pPr>
        <w:pStyle w:val="ListBullet2"/>
      </w:pPr>
      <w:r>
        <w:t>Canoe or Kayak Camping</w:t>
      </w:r>
    </w:p>
    <w:p>
      <w:pPr>
        <w:pStyle w:val="ListBullet2"/>
      </w:pPr>
      <w:r>
        <w:t>Climbing</w:t>
      </w:r>
    </w:p>
    <w:p>
      <w:pPr>
        <w:pStyle w:val="ListBullet2"/>
      </w:pPr>
      <w:r>
        <w:t>Fly Fishing</w:t>
      </w:r>
    </w:p>
    <w:p>
      <w:pPr>
        <w:pStyle w:val="ListBullet2"/>
      </w:pPr>
      <w:r>
        <w:t>Freshwater Fishing</w:t>
      </w:r>
    </w:p>
    <w:p>
      <w:pPr>
        <w:pStyle w:val="ListBullet2"/>
      </w:pPr>
      <w:r>
        <w:t>Horseback Riding</w:t>
      </w:r>
    </w:p>
    <w:p>
      <w:pPr>
        <w:pStyle w:val="Heading2"/>
      </w:pPr>
      <w:r>
        <w:t>Operating Hours</w:t>
      </w:r>
    </w:p>
    <w:p>
      <w:pPr/>
      <w:r>
        <w:t>Visitors may enter the park at any time, but visitor services and motor vehicle access vary throughout the year.</w:t>
      </w:r>
    </w:p>
    <w:p>
      <w:pPr>
        <w:pStyle w:val="Heading2"/>
      </w:pPr>
      <w:r>
        <w:t>Contact Information</w:t>
      </w:r>
    </w:p>
    <w:p>
      <w:pPr>
        <w:pStyle w:val="Heading3"/>
      </w:pPr>
      <w:r>
        <w:t>Address</w:t>
      </w:r>
    </w:p>
    <w:p>
      <w:pPr/>
      <w:r>
        <w:t>103 Headquarters Loop</w:t>
        <w:br/>
        <w:t>WY</w:t>
        <w:br/>
        <w:t>83012</w:t>
      </w:r>
    </w:p>
    <w:p>
      <w:pPr>
        <w:pStyle w:val="Heading3"/>
      </w:pPr>
      <w:r>
        <w:t>Website</w:t>
      </w:r>
    </w:p>
    <w:p>
      <w:pPr/>
      <w:r>
        <w:t>https://www.nps.gov/grte/index.htm</w:t>
      </w:r>
    </w:p>
    <w:p>
      <w:pPr>
        <w:pStyle w:val="Heading1"/>
      </w:pPr>
      <w:r>
        <w:t>Isle Royale National Park</w:t>
      </w:r>
    </w:p>
    <w:p>
      <w:pPr>
        <w:pStyle w:val="Heading2"/>
      </w:pPr>
      <w:r>
        <w:t>Description</w:t>
      </w:r>
    </w:p>
    <w:p>
      <w:pPr/>
      <w:r>
        <w:t>Explore a rugged, isolated island, far from the sights and sounds of civilization. Surrounded by Lake Superior, Isle Royale offers adventures for backpackers, hikers, boaters, kayakers, canoeists and scuba divers. Here, amid stunning scenic beauty, you'll find opportunities for reflection and discovery, and make memories that last a lifetime.</w:t>
      </w:r>
    </w:p>
    <w:p>
      <w:pPr>
        <w:pStyle w:val="Heading2"/>
      </w:pPr>
      <w:r>
        <w:t>Weather</w:t>
      </w:r>
    </w:p>
    <w:p>
      <w:pPr/>
      <w:r>
        <w:t>Isle Royale National Park is a remote island wilderness in the middle of Lake Superior. Weather influences traveling to and from the island, as well as your trip once you arrive. For the most up-to-date weather information, call (906) 482-0984 or email isro_parkinfo@nps.gov prior to your trip.</w:t>
      </w:r>
    </w:p>
    <w:p>
      <w:pPr>
        <w:pStyle w:val="Heading2"/>
      </w:pPr>
      <w:r>
        <w:t>Activities</w:t>
      </w:r>
    </w:p>
    <w:p>
      <w:pPr>
        <w:pStyle w:val="ListBullet2"/>
      </w:pPr>
      <w:r>
        <w:t>Arts and Culture</w:t>
      </w:r>
    </w:p>
    <w:p>
      <w:pPr>
        <w:pStyle w:val="ListBullet2"/>
      </w:pPr>
      <w:r>
        <w:t>Fishing</w:t>
      </w:r>
    </w:p>
    <w:p>
      <w:pPr>
        <w:pStyle w:val="ListBullet2"/>
      </w:pPr>
      <w:r>
        <w:t>Front-Country Hiking</w:t>
      </w:r>
    </w:p>
    <w:p>
      <w:pPr>
        <w:pStyle w:val="ListBullet2"/>
      </w:pPr>
      <w:r>
        <w:t>Guided Tours</w:t>
      </w:r>
    </w:p>
    <w:p>
      <w:pPr>
        <w:pStyle w:val="ListBullet2"/>
      </w:pPr>
      <w:r>
        <w:t>Hiking</w:t>
      </w:r>
    </w:p>
    <w:p>
      <w:pPr>
        <w:pStyle w:val="ListBullet2"/>
      </w:pPr>
      <w:r>
        <w:t>Kayaking</w:t>
      </w:r>
    </w:p>
    <w:p>
      <w:pPr>
        <w:pStyle w:val="Heading2"/>
      </w:pPr>
      <w:r>
        <w:t>Operating Hours</w:t>
      </w:r>
    </w:p>
    <w:p>
      <w:pPr/>
      <w:r>
        <w:t>Isle Royale National Park is open annually from April 16 to October 31. Transportation services are offered from May to September. The island and its surrounding islands are closed to all visitors from November 1 to April 15 due to extreme winter weather conditions and for the safety and protection of visitors. This closure extends 4.5 miles out into Lake Superior from the island. Park headquarters during the winter is in Houghton, Michigan. Summer headquarters is located at Mott Island on Isle Royale.</w:t>
      </w:r>
    </w:p>
    <w:p>
      <w:pPr>
        <w:pStyle w:val="Heading2"/>
      </w:pPr>
      <w:r>
        <w:t>Contact Information</w:t>
      </w:r>
    </w:p>
    <w:p>
      <w:pPr>
        <w:pStyle w:val="Heading3"/>
      </w:pPr>
      <w:r>
        <w:t>Address</w:t>
      </w:r>
    </w:p>
    <w:p>
      <w:pPr/>
      <w:r>
        <w:t>800 East Lakeshore Drive</w:t>
        <w:br/>
        <w:t>MI</w:t>
        <w:br/>
        <w:t>49931</w:t>
      </w:r>
    </w:p>
    <w:p>
      <w:pPr>
        <w:pStyle w:val="Heading3"/>
      </w:pPr>
      <w:r>
        <w:t>Website</w:t>
      </w:r>
    </w:p>
    <w:p>
      <w:pPr/>
      <w:r>
        <w:t>https://www.nps.gov/isro/index.htm</w:t>
      </w:r>
    </w:p>
    <w:p>
      <w:pPr>
        <w:pStyle w:val="Heading1"/>
      </w:pPr>
      <w:r>
        <w:t>Grand Canyon National Park</w:t>
      </w:r>
    </w:p>
    <w:p>
      <w:pPr>
        <w:pStyle w:val="Heading2"/>
      </w:pPr>
      <w:r>
        <w:t>Description</w:t>
      </w:r>
    </w:p>
    <w:p>
      <w:pPr/>
      <w:r>
        <w:t>Located in Arizona, Grand Canyon National Park encompasses 277 miles (446 km) of the Colorado River and adjacent uplands. The immense Grand Canyon is a mile (1.6 km) deep, and up to 18 miles (29 km) wide. Layered bands of colorful rock reveal millions of years of geologic history with unmatched vistas from the rim. The South Rim is open 24 hours. The North Rim is Closed for the Winter.</w:t>
      </w:r>
    </w:p>
    <w:p>
      <w:pPr>
        <w:pStyle w:val="Heading2"/>
      </w:pPr>
      <w:r>
        <w:t>Weather</w:t>
      </w:r>
    </w:p>
    <w:p>
      <w:pPr/>
      <w:r>
        <w:t>This weather varies with cold winters and mild pleasant summers, moderate humidity, and considerable diurnal temperature changes at the higher elevations, with hot and drier summers at the bottom of the Grand Canyon along with cool damp winters. Summer thunderstorms and winter snowfall adds to the weather variety in this region.</w:t>
      </w:r>
    </w:p>
    <w:p>
      <w:pPr>
        <w:pStyle w:val="Heading2"/>
      </w:pPr>
      <w:r>
        <w:t>Activities</w:t>
      </w:r>
    </w:p>
    <w:p>
      <w:pPr>
        <w:pStyle w:val="ListBullet2"/>
      </w:pPr>
      <w:r>
        <w:t>Arts and Culture</w:t>
      </w:r>
    </w:p>
    <w:p>
      <w:pPr>
        <w:pStyle w:val="ListBullet2"/>
      </w:pPr>
      <w:r>
        <w:t>Food</w:t>
      </w:r>
    </w:p>
    <w:p>
      <w:pPr>
        <w:pStyle w:val="ListBullet2"/>
      </w:pPr>
      <w:r>
        <w:t>Guided Tours</w:t>
      </w:r>
    </w:p>
    <w:p>
      <w:pPr>
        <w:pStyle w:val="ListBullet2"/>
      </w:pPr>
      <w:r>
        <w:t>Park Film</w:t>
      </w:r>
    </w:p>
    <w:p>
      <w:pPr>
        <w:pStyle w:val="ListBullet2"/>
      </w:pPr>
      <w:r>
        <w:t>Shopping</w:t>
      </w:r>
    </w:p>
    <w:p>
      <w:pPr>
        <w:pStyle w:val="Heading2"/>
      </w:pPr>
      <w:r>
        <w:t>Operating Hours</w:t>
      </w:r>
    </w:p>
    <w:p>
      <w:pPr/>
      <w:r>
        <w:t>Both Desert View (East Entrance) and South Entrance are Open 24 hours/day and 7 Days/week. Credit cards, Recreation.gov, Your Pass Now, and America the Beautiful passes are accepted for entry. Cash is not accepted at this time. The South Entrance Station, near Tusayan, Arizona, receives the most traffic, an experiences long lines and up to 2 hour wait times between 9:30 am and 4 pm. The East Entrance at Desert View (accessed via US 89 to Cameron, AZ, then west on SR 64, usually has shorter wait times.</w:t>
      </w:r>
    </w:p>
    <w:p>
      <w:pPr>
        <w:pStyle w:val="Heading2"/>
      </w:pPr>
      <w:r>
        <w:t>Contact Information</w:t>
      </w:r>
    </w:p>
    <w:p>
      <w:pPr>
        <w:pStyle w:val="Heading3"/>
      </w:pPr>
      <w:r>
        <w:t>Address</w:t>
      </w:r>
    </w:p>
    <w:p>
      <w:pPr/>
      <w:r>
        <w:t>20 South Entrance Road</w:t>
        <w:br/>
        <w:t>AZ</w:t>
        <w:br/>
        <w:t>86023</w:t>
      </w:r>
    </w:p>
    <w:p>
      <w:pPr>
        <w:pStyle w:val="Heading3"/>
      </w:pPr>
      <w:r>
        <w:t>Website</w:t>
      </w:r>
    </w:p>
    <w:p>
      <w:pPr/>
      <w:r>
        <w:t>https://www.nps.gov/grca/index.htm</w:t>
      </w:r>
    </w:p>
    <w:p>
      <w:pPr>
        <w:pStyle w:val="Heading1"/>
      </w:pPr>
      <w:r>
        <w:t>Death Valley National Park</w:t>
      </w:r>
    </w:p>
    <w:p>
      <w:pPr>
        <w:pStyle w:val="Heading2"/>
      </w:pPr>
      <w:r>
        <w:t>Description</w:t>
      </w:r>
    </w:p>
    <w:p>
      <w:pPr/>
      <w:r>
        <w:t>In this below-sea-level basin, steady drought and record summer heat make Death Valley a land of extremes. Yet, each extreme has a striking contrast. Towering peaks are frosted with winter snow. Rare rainstorms bring vast fields of wildflowers. Lush oases harbor tiny fish and refuge for wildlife and humans. Despite its morbid name, a great diversity of life survives in Death Valley.</w:t>
      </w:r>
    </w:p>
    <w:p>
      <w:pPr>
        <w:pStyle w:val="Heading2"/>
      </w:pPr>
      <w:r>
        <w:t>Weather</w:t>
      </w:r>
    </w:p>
    <w:p>
      <w:pPr/>
      <w:r>
        <w:t>SPRING is the most popular time to visit Death Valley. Warm and sunny days with the possibility of spring wildflowers is a big attraction. SUMMER starts early in Death Valley. By May the valley can be scorching hot. AUTUMN arrives in late October, with warm but pleasant temperatures and generally clear skies. WINTER has cool days, chilly nights and rarely, rainstorms. With snow capping the high peaks and low angled winter light, this season is especially beautiful for exploring the valley.</w:t>
      </w:r>
    </w:p>
    <w:p>
      <w:pPr>
        <w:pStyle w:val="Heading2"/>
      </w:pPr>
      <w:r>
        <w:t>Activities</w:t>
      </w:r>
    </w:p>
    <w:p>
      <w:pPr>
        <w:pStyle w:val="ListBullet2"/>
      </w:pPr>
      <w:r>
        <w:t>Bookstore and Park Store</w:t>
      </w:r>
    </w:p>
    <w:p>
      <w:pPr>
        <w:pStyle w:val="ListBullet2"/>
      </w:pPr>
      <w:r>
        <w:t>Camping</w:t>
      </w:r>
    </w:p>
    <w:p>
      <w:pPr>
        <w:pStyle w:val="ListBullet2"/>
      </w:pPr>
      <w:r>
        <w:t>Canyoneering</w:t>
      </w:r>
    </w:p>
    <w:p>
      <w:pPr>
        <w:pStyle w:val="ListBullet2"/>
      </w:pPr>
      <w:r>
        <w:t>Guided Tours</w:t>
      </w:r>
    </w:p>
    <w:p>
      <w:pPr>
        <w:pStyle w:val="ListBullet2"/>
      </w:pPr>
      <w:r>
        <w:t>Hiking</w:t>
      </w:r>
    </w:p>
    <w:p>
      <w:pPr>
        <w:pStyle w:val="ListBullet2"/>
      </w:pPr>
      <w:r>
        <w:t>Living History</w:t>
      </w:r>
    </w:p>
    <w:p>
      <w:pPr>
        <w:pStyle w:val="ListBullet2"/>
      </w:pPr>
      <w:r>
        <w:t>Mountain Biking</w:t>
      </w:r>
    </w:p>
    <w:p>
      <w:pPr>
        <w:pStyle w:val="Heading2"/>
      </w:pPr>
      <w:r>
        <w:t>Operating Hours</w:t>
      </w:r>
    </w:p>
    <w:p>
      <w:pPr/>
      <w:r>
        <w:t>The park is open daily all year.</w:t>
      </w:r>
    </w:p>
    <w:p>
      <w:pPr>
        <w:pStyle w:val="Heading2"/>
      </w:pPr>
      <w:r>
        <w:t>Contact Information</w:t>
      </w:r>
    </w:p>
    <w:p>
      <w:pPr>
        <w:pStyle w:val="Heading3"/>
      </w:pPr>
      <w:r>
        <w:t>Address</w:t>
      </w:r>
    </w:p>
    <w:p>
      <w:pPr/>
      <w:r>
        <w:t>PO Box 579</w:t>
        <w:br/>
        <w:t>CA</w:t>
        <w:br/>
        <w:t>92328</w:t>
      </w:r>
    </w:p>
    <w:p>
      <w:pPr>
        <w:pStyle w:val="Heading3"/>
      </w:pPr>
      <w:r>
        <w:t>Website</w:t>
      </w:r>
    </w:p>
    <w:p>
      <w:pPr/>
      <w:r>
        <w:t>https://www.nps.gov/deva/index.htm</w:t>
      </w:r>
    </w:p>
    <w:p>
      <w:pPr>
        <w:pStyle w:val="Heading1"/>
      </w:pPr>
      <w:r>
        <w:t>Yosemite National Park</w:t>
      </w:r>
    </w:p>
    <w:p>
      <w:pPr>
        <w:pStyle w:val="Heading2"/>
      </w:pPr>
      <w:r>
        <w:t>Description</w:t>
      </w:r>
    </w:p>
    <w:p>
      <w:pPr/>
      <w:r>
        <w:t>Not just a great valley, but a shrine to human foresight, the strength of granite, the power of glaciers, the persistence of life, and the tranquility of the High Sierra. First protected in 1864, Yosemite National Park is best known for its waterfalls, but within its nearly 1,200 square miles, you can find deep valleys, grand meadows, ancient giant sequoias, a vast wilderness area, and much more.</w:t>
      </w:r>
    </w:p>
    <w:p>
      <w:pPr>
        <w:pStyle w:val="Heading2"/>
      </w:pPr>
      <w:r>
        <w:t>Weather</w:t>
      </w:r>
    </w:p>
    <w:p>
      <w:pPr/>
      <w:r>
        <w:t>Yosemite National Park covers nearly 1,200 square miles (3,100 square km) in the Sierra Nevada, with elevations ranging from about 2,000 feet (600 m) to 13,000 ft (4,000 m). Yosemite receives 95% of its precipitation between October and May (and over 75% between November and March). Most of Yosemite is blanketed in snow from about November through May. (Yosemite Valley can be rainy or snowy in any given winter storm.)</w:t>
      </w:r>
    </w:p>
    <w:p>
      <w:pPr>
        <w:pStyle w:val="Heading2"/>
      </w:pPr>
      <w:r>
        <w:t>Activities</w:t>
      </w:r>
    </w:p>
    <w:p>
      <w:pPr>
        <w:pStyle w:val="ListBullet2"/>
      </w:pPr>
      <w:r>
        <w:t>Biking</w:t>
      </w:r>
    </w:p>
    <w:p>
      <w:pPr>
        <w:pStyle w:val="ListBullet2"/>
      </w:pPr>
      <w:r>
        <w:t>Bookstore and Park Store</w:t>
      </w:r>
    </w:p>
    <w:p>
      <w:pPr>
        <w:pStyle w:val="ListBullet2"/>
      </w:pPr>
      <w:r>
        <w:t>Climbing</w:t>
      </w:r>
    </w:p>
    <w:p>
      <w:pPr>
        <w:pStyle w:val="ListBullet2"/>
      </w:pPr>
      <w:r>
        <w:t>Food</w:t>
      </w:r>
    </w:p>
    <w:p>
      <w:pPr>
        <w:pStyle w:val="ListBullet2"/>
      </w:pPr>
      <w:r>
        <w:t>Hands-On</w:t>
      </w:r>
    </w:p>
    <w:p>
      <w:pPr>
        <w:pStyle w:val="ListBullet2"/>
      </w:pPr>
      <w:r>
        <w:t>Snow Play</w:t>
      </w:r>
    </w:p>
    <w:p>
      <w:pPr>
        <w:pStyle w:val="Heading2"/>
      </w:pPr>
      <w:r>
        <w:t>Operating Hours</w:t>
      </w:r>
    </w:p>
    <w:p>
      <w:pPr/>
      <w:r>
        <w:t>Yosemite National Park is open 24 hours per day, 365 days per year.</w:t>
      </w:r>
    </w:p>
    <w:p>
      <w:pPr>
        <w:pStyle w:val="Heading2"/>
      </w:pPr>
      <w:r>
        <w:t>Contact Information</w:t>
      </w:r>
    </w:p>
    <w:p>
      <w:pPr>
        <w:pStyle w:val="Heading3"/>
      </w:pPr>
      <w:r>
        <w:t>Address</w:t>
      </w:r>
    </w:p>
    <w:p>
      <w:pPr/>
      <w:r>
        <w:t>9039 Village Drive</w:t>
        <w:br/>
        <w:t>CA</w:t>
        <w:br/>
        <w:t>95389</w:t>
      </w:r>
    </w:p>
    <w:p>
      <w:pPr>
        <w:pStyle w:val="Heading3"/>
      </w:pPr>
      <w:r>
        <w:t>Website</w:t>
      </w:r>
    </w:p>
    <w:p>
      <w:pPr/>
      <w:r>
        <w:t>https://www.nps.gov/yose/index.htm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